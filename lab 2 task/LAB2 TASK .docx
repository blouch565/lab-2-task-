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2254885</wp:posOffset>
            </wp:positionH>
            <wp:positionV relativeFrom="paragraph">
              <wp:posOffset>-125730</wp:posOffset>
            </wp:positionV>
            <wp:extent cx="1400175" cy="1400175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433" cy="1400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02">
      <w:bookmarkStart w:id="6" w:name="_GoBack"/>
      <w:bookmarkEnd w:id="6"/>
    </w:p>
    <w:p w14:paraId="00000003"/>
    <w:p w14:paraId="00000004">
      <w:pPr>
        <w:pStyle w:val="2"/>
        <w:spacing w:before="240" w:after="0" w:line="259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 w14:paraId="00000005"/>
    <w:p w14:paraId="00000006">
      <w:pPr>
        <w:spacing w:line="360" w:lineRule="auto"/>
      </w:pPr>
    </w:p>
    <w:p w14:paraId="00000007">
      <w:pPr>
        <w:spacing w:line="360" w:lineRule="auto"/>
      </w:pPr>
    </w:p>
    <w:p w14:paraId="00000008">
      <w:pPr>
        <w:spacing w:line="360" w:lineRule="auto"/>
      </w:pPr>
    </w:p>
    <w:p w14:paraId="00000009">
      <w:pPr>
        <w:spacing w:line="360" w:lineRule="auto"/>
        <w:jc w:val="center"/>
      </w:pPr>
      <w:r>
        <w:rPr>
          <w:rtl w:val="0"/>
        </w:rPr>
        <w:t xml:space="preserve">     </w:t>
      </w:r>
    </w:p>
    <w:tbl>
      <w:tblPr>
        <w:tblStyle w:val="13"/>
        <w:tblpPr w:leftFromText="180" w:rightFromText="180" w:vertAnchor="page" w:horzAnchor="margin" w:tblpX="2745" w:tblpY="4260"/>
        <w:tblW w:w="44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940"/>
      </w:tblGrid>
      <w:tr w14:paraId="61FEC5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  <w:tblHeader/>
        </w:trPr>
        <w:tc>
          <w:tcPr>
            <w:shd w:val="clear" w:color="auto" w:fill="BFBFBF"/>
            <w:vAlign w:val="center"/>
          </w:tcPr>
          <w:p w14:paraId="38150BCA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Name</w:t>
            </w:r>
          </w:p>
        </w:tc>
        <w:tc>
          <w:tcPr>
            <w:vAlign w:val="center"/>
          </w:tcPr>
          <w:p w14:paraId="702587FC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GB"/>
              </w:rPr>
            </w:pPr>
            <w:r>
              <w:rPr>
                <w:rFonts w:hint="default" w:ascii="Calibri" w:hAnsi="Calibri" w:eastAsia="Calibri" w:cs="Calibri"/>
                <w:b/>
                <w:sz w:val="24"/>
                <w:szCs w:val="24"/>
                <w:lang w:val="en-GB"/>
              </w:rPr>
              <w:t xml:space="preserve">Muhammad Awais </w:t>
            </w:r>
          </w:p>
        </w:tc>
      </w:tr>
      <w:tr w14:paraId="794083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shd w:val="clear" w:color="auto" w:fill="BFBFBF"/>
            <w:vAlign w:val="center"/>
          </w:tcPr>
          <w:p w14:paraId="037488FC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Roll No.</w:t>
            </w:r>
          </w:p>
        </w:tc>
        <w:tc>
          <w:tcPr>
            <w:vAlign w:val="center"/>
          </w:tcPr>
          <w:p w14:paraId="0E3944AF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GB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SU92-</w:t>
            </w: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GB"/>
              </w:rPr>
              <w:t>BSEEM-F22-208</w:t>
            </w:r>
          </w:p>
        </w:tc>
      </w:tr>
      <w:tr w14:paraId="65E9F1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shd w:val="clear" w:color="auto" w:fill="BFBFBF"/>
            <w:vAlign w:val="center"/>
          </w:tcPr>
          <w:p w14:paraId="747A6EDB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Section</w:t>
            </w:r>
          </w:p>
        </w:tc>
        <w:tc>
          <w:tcPr>
            <w:vAlign w:val="center"/>
          </w:tcPr>
          <w:p w14:paraId="0A99EE27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GB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BS</w:t>
            </w: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GB"/>
              </w:rPr>
              <w:t>SE</w:t>
            </w: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-5</w:t>
            </w: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GB"/>
              </w:rPr>
              <w:t>D</w:t>
            </w:r>
          </w:p>
        </w:tc>
      </w:tr>
      <w:tr w14:paraId="3E8D13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shd w:val="clear" w:color="auto" w:fill="BFBFBF"/>
            <w:vAlign w:val="center"/>
          </w:tcPr>
          <w:p w14:paraId="682403F4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Session</w:t>
            </w:r>
          </w:p>
        </w:tc>
        <w:tc>
          <w:tcPr>
            <w:vAlign w:val="center"/>
          </w:tcPr>
          <w:p w14:paraId="2430BFA5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2022 – 2026</w:t>
            </w:r>
          </w:p>
        </w:tc>
      </w:tr>
      <w:tr w14:paraId="22E989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shd w:val="clear" w:color="auto" w:fill="BFBFBF"/>
            <w:vAlign w:val="center"/>
          </w:tcPr>
          <w:p w14:paraId="2A28D995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Subject</w:t>
            </w:r>
          </w:p>
        </w:tc>
        <w:tc>
          <w:tcPr>
            <w:vAlign w:val="center"/>
          </w:tcPr>
          <w:p w14:paraId="50006E5E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Software Engineering</w:t>
            </w:r>
          </w:p>
        </w:tc>
      </w:tr>
      <w:tr w14:paraId="507199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shd w:val="clear" w:color="auto" w:fill="BFBFBF"/>
            <w:vAlign w:val="center"/>
          </w:tcPr>
          <w:p w14:paraId="17774876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Instructor</w:t>
            </w:r>
          </w:p>
        </w:tc>
        <w:tc>
          <w:tcPr>
            <w:vAlign w:val="center"/>
          </w:tcPr>
          <w:p w14:paraId="4F724BEA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GB"/>
              </w:rPr>
            </w:pPr>
            <w:r>
              <w:rPr>
                <w:rFonts w:hint="default" w:ascii="Calibri" w:hAnsi="Calibri" w:eastAsia="Calibri" w:cs="Calibri"/>
                <w:b/>
                <w:sz w:val="24"/>
                <w:szCs w:val="24"/>
                <w:lang w:val="en-GB"/>
              </w:rPr>
              <w:t xml:space="preserve">Sir Rasikh </w:t>
            </w:r>
          </w:p>
        </w:tc>
      </w:tr>
    </w:tbl>
    <w:p w14:paraId="0AB3DC31">
      <w:pPr>
        <w:spacing w:line="360" w:lineRule="auto"/>
      </w:pPr>
    </w:p>
    <w:p w14:paraId="37579C36">
      <w:pPr>
        <w:spacing w:line="360" w:lineRule="auto"/>
        <w:rPr>
          <w:rFonts w:hint="default" w:ascii="Calibri" w:hAnsi="Calibri" w:eastAsia="Calibri" w:cs="Calibri"/>
          <w:b/>
          <w:sz w:val="24"/>
          <w:szCs w:val="24"/>
          <w:lang w:val="en-GB"/>
        </w:rPr>
      </w:pPr>
    </w:p>
    <w:p w14:paraId="00000026"/>
    <w:p w14:paraId="00000027"/>
    <w:p w14:paraId="00000028"/>
    <w:p w14:paraId="00000029"/>
    <w:p w14:paraId="0000002A"/>
    <w:p w14:paraId="0000002B"/>
    <w:p w14:paraId="0000002C"/>
    <w:p w14:paraId="0000002D"/>
    <w:p w14:paraId="0000002E"/>
    <w:p w14:paraId="0000002F"/>
    <w:p w14:paraId="00000030"/>
    <w:p w14:paraId="00000031"/>
    <w:p w14:paraId="00000032"/>
    <w:p w14:paraId="0428E8D1"/>
    <w:p w14:paraId="7758F9C9"/>
    <w:p w14:paraId="00000033"/>
    <w:p w14:paraId="00000034"/>
    <w:p w14:paraId="00000035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Q1:Why are we using 2911 routers and not the others? </w:t>
      </w:r>
    </w:p>
    <w:p w14:paraId="00000036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3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Reasons for Using the Cisco 2911 Router in Cisco Packet Tracer is</w:t>
      </w:r>
    </w:p>
    <w:p w14:paraId="00000038">
      <w:pPr>
        <w:pStyle w:val="4"/>
        <w:rPr>
          <w:rFonts w:ascii="Times New Roman" w:hAnsi="Times New Roman" w:eastAsia="Times New Roman" w:cs="Times New Roman"/>
          <w:b/>
          <w:color w:val="000000"/>
        </w:rPr>
      </w:pPr>
      <w:bookmarkStart w:id="0" w:name="_z1vyk9alztgd" w:colFirst="0" w:colLast="0"/>
      <w:bookmarkEnd w:id="0"/>
      <w:r>
        <w:rPr>
          <w:rFonts w:ascii="Times New Roman" w:hAnsi="Times New Roman" w:eastAsia="Times New Roman" w:cs="Times New Roman"/>
          <w:b/>
          <w:color w:val="000000"/>
          <w:rtl w:val="0"/>
        </w:rPr>
        <w:t>Balanced Features and Performance</w:t>
      </w:r>
    </w:p>
    <w:p w14:paraId="0000003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Performance: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The 2911 provides a good balance between performance and features, making it suitable for a wide range of network simulations.</w:t>
      </w:r>
    </w:p>
    <w:p w14:paraId="0000003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Feature Set: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Supports advanced features such as security, routing protocols (OSPF, EIGRP), and IP services, making it versatile for both basic and advanced scenarios.</w:t>
      </w:r>
    </w:p>
    <w:p w14:paraId="0000003B">
      <w:pPr>
        <w:pStyle w:val="4"/>
        <w:rPr>
          <w:rFonts w:ascii="Times New Roman" w:hAnsi="Times New Roman" w:eastAsia="Times New Roman" w:cs="Times New Roman"/>
          <w:b/>
          <w:color w:val="000000"/>
        </w:rPr>
      </w:pPr>
      <w:bookmarkStart w:id="1" w:name="_w5ru6x4ua2wx" w:colFirst="0" w:colLast="0"/>
      <w:bookmarkEnd w:id="1"/>
      <w:r>
        <w:rPr>
          <w:rFonts w:ascii="Times New Roman" w:hAnsi="Times New Roman" w:eastAsia="Times New Roman" w:cs="Times New Roman"/>
          <w:b/>
          <w:color w:val="000000"/>
          <w:rtl w:val="0"/>
        </w:rPr>
        <w:t>Educational Focus and Compatibility</w:t>
      </w:r>
    </w:p>
    <w:p w14:paraId="0000003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Simulation Needs: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Selected for its relevance to the Cisco networking curriculum, offering a realistic experience of configuring a mid-range router.</w:t>
      </w:r>
    </w:p>
    <w:p w14:paraId="0000003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Compatibility: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Aligns well with various network configurations and educational scenarios, providing a valuable learning experience for students and professionals.</w:t>
      </w:r>
    </w:p>
    <w:p w14:paraId="0000003E"/>
    <w:p w14:paraId="0000003F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Q2:Why are we using the 2950T or 2960 switch and not the others? </w:t>
      </w:r>
    </w:p>
    <w:p w14:paraId="00000040">
      <w:pPr>
        <w:pStyle w:val="4"/>
        <w:rPr>
          <w:color w:val="000000"/>
        </w:rPr>
      </w:pPr>
      <w:bookmarkStart w:id="2" w:name="_fqxkemf296bu" w:colFirst="0" w:colLast="0"/>
      <w:bookmarkEnd w:id="2"/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Reasons for Using the Cisco 2950T or 2960 Switch in Cisco Packet Tracer</w:t>
      </w:r>
    </w:p>
    <w:p w14:paraId="00000041">
      <w:pPr>
        <w:pStyle w:val="4"/>
        <w:rPr>
          <w:rFonts w:ascii="Times New Roman" w:hAnsi="Times New Roman" w:eastAsia="Times New Roman" w:cs="Times New Roman"/>
          <w:b/>
          <w:color w:val="000000"/>
        </w:rPr>
      </w:pPr>
      <w:bookmarkStart w:id="3" w:name="_344u11mjf39" w:colFirst="0" w:colLast="0"/>
      <w:bookmarkEnd w:id="3"/>
      <w:r>
        <w:rPr>
          <w:rFonts w:ascii="Times New Roman" w:hAnsi="Times New Roman" w:eastAsia="Times New Roman" w:cs="Times New Roman"/>
          <w:b/>
          <w:color w:val="000000"/>
          <w:rtl w:val="0"/>
        </w:rPr>
        <w:t>Balanced Functionality and Educational Value</w:t>
      </w:r>
    </w:p>
    <w:p w14:paraId="0000004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Feature Set: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Both the Cisco 2950T and Cisco 2960 offer essential Layer 2 switching features such as VLAN support, Spanning Tree Protocol (STP), and port security, making them suitable for learning and simulating fundamental networking concepts.</w:t>
      </w:r>
    </w:p>
    <w:p w14:paraId="0000004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Educational Focus: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These switches are included because they represent common models used in educational environments, providing a practical understanding of basic and intermediate switching concepts.</w:t>
      </w:r>
    </w:p>
    <w:p w14:paraId="00000044">
      <w:pPr>
        <w:rPr>
          <w:b/>
          <w:sz w:val="28"/>
          <w:szCs w:val="28"/>
        </w:rPr>
      </w:pPr>
    </w:p>
    <w:p w14:paraId="00000045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Compatibility and Real-World Relevance</w:t>
      </w:r>
    </w:p>
    <w:p w14:paraId="00000046">
      <w:pPr>
        <w:numPr>
          <w:ilvl w:val="0"/>
          <w:numId w:val="4"/>
        </w:numPr>
        <w:ind w:left="720" w:hanging="360"/>
        <w:rPr>
          <w:rFonts w:ascii="Times New Roman" w:hAnsi="Times New Roman" w:eastAsia="Times New Roman" w:cs="Times New Roman"/>
          <w:color w:val="00000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Realistic Simulations: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 The 2950T and 2960 are widely used in real-world networks, making them ideal for replicating realistic network scenarios and configurations.</w:t>
      </w:r>
    </w:p>
    <w:p w14:paraId="00000047">
      <w:pPr>
        <w:numPr>
          <w:ilvl w:val="0"/>
          <w:numId w:val="4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Practical Application: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Their inclusion ensures that simulations in Packet Tracer align with real-world networking practices, helping learners gain relevant experience with devices that mirror industry standards.</w:t>
      </w:r>
    </w:p>
    <w:p w14:paraId="00000048">
      <w:pPr>
        <w:pStyle w:val="4"/>
        <w:rPr>
          <w:color w:val="000000"/>
        </w:rPr>
      </w:pPr>
      <w:bookmarkStart w:id="4" w:name="_vn2xjak3tjo2" w:colFirst="0" w:colLast="0"/>
      <w:bookmarkEnd w:id="4"/>
    </w:p>
    <w:p w14:paraId="00000049">
      <w:pPr>
        <w:pStyle w:val="4"/>
        <w:rPr>
          <w:rFonts w:ascii="Times New Roman" w:hAnsi="Times New Roman" w:eastAsia="Times New Roman" w:cs="Times New Roman"/>
          <w:b/>
          <w:color w:val="000000"/>
        </w:rPr>
      </w:pPr>
      <w:bookmarkStart w:id="5" w:name="_nnshymkv6rr0" w:colFirst="0" w:colLast="0"/>
      <w:bookmarkEnd w:id="5"/>
      <w:r>
        <w:rPr>
          <w:rFonts w:ascii="Times New Roman" w:hAnsi="Times New Roman" w:eastAsia="Times New Roman" w:cs="Times New Roman"/>
          <w:b/>
          <w:color w:val="000000"/>
          <w:rtl w:val="0"/>
        </w:rPr>
        <w:t>Comparison with Other Switch Models</w:t>
      </w:r>
    </w:p>
    <w:p w14:paraId="0000004A">
      <w:pPr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Older or Basic Models: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Switches like the 2950 offer basic functionality but may lack some advanced features found in newer models. The 2950T adds Gigabit Ethernet uplinks, providing a slight performance enhancement.</w:t>
      </w:r>
    </w:p>
    <w:p w14:paraId="0000004B"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</w:p>
    <w:p w14:paraId="0000004C">
      <w:pPr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Advanced Models: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Newer or more advanced switches might not be included in Packet Tracer due to complexity or resource constraints, while the 2960 and 2950T strike a balance between functionality and manageability for educational purposes.</w:t>
      </w:r>
    </w:p>
    <w:p w14:paraId="0000004D"/>
    <w:p w14:paraId="0000004E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E1F71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2024-12-10T11:35:13Z</dcterms:created>
  <dc:creator>Hp EliteBook 8th Gen</dc:creator>
  <cp:lastModifiedBy>Hp EliteBook 8th Gen</cp:lastModifiedBy>
  <dcterms:modified xsi:type="dcterms:W3CDTF">2024-12-10T11:36:27Z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2246B3547ADE4243B2760B83641CDBC6_12</vt:lpwstr>
  </property>
</Properties>
</file>